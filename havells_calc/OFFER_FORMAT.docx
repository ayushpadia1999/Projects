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AA/Q/2021-2022/HMA-SL-20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B5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7329</w:t>
            </w:r>
          </w:p>
        </w:tc>
        <w:tc>
          <w:tcPr>
            <w:tcW w:type="dxa" w:w="785"/>
          </w:tcPr>
          <w:p>
            <w:r>
              <w:t>7329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B5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7329</w:t>
            </w:r>
          </w:p>
        </w:tc>
        <w:tc>
          <w:tcPr>
            <w:tcW w:type="dxa" w:w="785"/>
          </w:tcPr>
          <w:p>
            <w:r>
              <w:t>7329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B5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7329</w:t>
            </w:r>
          </w:p>
        </w:tc>
        <w:tc>
          <w:tcPr>
            <w:tcW w:type="dxa" w:w="785"/>
          </w:tcPr>
          <w:p>
            <w:r>
              <w:t>7329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B5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6596</w:t>
            </w:r>
          </w:p>
        </w:tc>
        <w:tc>
          <w:tcPr>
            <w:tcW w:type="dxa" w:w="785"/>
          </w:tcPr>
          <w:p>
            <w:r>
              <w:t>6596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B5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6596</w:t>
            </w:r>
          </w:p>
        </w:tc>
        <w:tc>
          <w:tcPr>
            <w:tcW w:type="dxa" w:w="785"/>
          </w:tcPr>
          <w:p>
            <w:r>
              <w:t>6596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B5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6596</w:t>
            </w:r>
          </w:p>
        </w:tc>
        <w:tc>
          <w:tcPr>
            <w:tcW w:type="dxa" w:w="785"/>
          </w:tcPr>
          <w:p>
            <w:r>
              <w:t>13192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8415</w:t>
            </w:r>
          </w:p>
        </w:tc>
        <w:tc>
          <w:tcPr>
            <w:tcW w:type="dxa" w:w="785"/>
          </w:tcPr>
          <w:p>
            <w:r>
              <w:t>16830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8415</w:t>
            </w:r>
          </w:p>
        </w:tc>
        <w:tc>
          <w:tcPr>
            <w:tcW w:type="dxa" w:w="785"/>
          </w:tcPr>
          <w:p>
            <w:r>
              <w:t>16830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AA/Q/2021-2022/HMA-SL-19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B5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7329</w:t>
            </w:r>
          </w:p>
        </w:tc>
        <w:tc>
          <w:tcPr>
            <w:tcW w:type="dxa" w:w="785"/>
          </w:tcPr>
          <w:p>
            <w:r>
              <w:t>7329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B5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7329</w:t>
            </w:r>
          </w:p>
        </w:tc>
        <w:tc>
          <w:tcPr>
            <w:tcW w:type="dxa" w:w="785"/>
          </w:tcPr>
          <w:p>
            <w:r>
              <w:t>7329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B5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7329</w:t>
            </w:r>
          </w:p>
        </w:tc>
        <w:tc>
          <w:tcPr>
            <w:tcW w:type="dxa" w:w="785"/>
          </w:tcPr>
          <w:p>
            <w:r>
              <w:t>7329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B5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6596</w:t>
            </w:r>
          </w:p>
        </w:tc>
        <w:tc>
          <w:tcPr>
            <w:tcW w:type="dxa" w:w="785"/>
          </w:tcPr>
          <w:p>
            <w:r>
              <w:t>6596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B5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6596</w:t>
            </w:r>
          </w:p>
        </w:tc>
        <w:tc>
          <w:tcPr>
            <w:tcW w:type="dxa" w:w="785"/>
          </w:tcPr>
          <w:p>
            <w:r>
              <w:t>6596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B5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6596</w:t>
            </w:r>
          </w:p>
        </w:tc>
        <w:tc>
          <w:tcPr>
            <w:tcW w:type="dxa" w:w="785"/>
          </w:tcPr>
          <w:p>
            <w:r>
              <w:t>13192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8415</w:t>
            </w:r>
          </w:p>
        </w:tc>
        <w:tc>
          <w:tcPr>
            <w:tcW w:type="dxa" w:w="785"/>
          </w:tcPr>
          <w:p>
            <w:r>
              <w:t>16830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IE3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8415</w:t>
            </w:r>
          </w:p>
        </w:tc>
        <w:tc>
          <w:tcPr>
            <w:tcW w:type="dxa" w:w="785"/>
          </w:tcPr>
          <w:p>
            <w:r>
              <w:t>16830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AA/Q/2021-2022/HMA-SL-18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AA/Q/2021-2022/HMA-SL-17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7317</w:t>
            </w:r>
          </w:p>
        </w:tc>
        <w:tc>
          <w:tcPr>
            <w:tcW w:type="dxa" w:w="785"/>
          </w:tcPr>
          <w:p>
            <w:r>
              <w:t>7317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21708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AA/Q/2021-2022/HMA-SL-17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7317</w:t>
            </w:r>
          </w:p>
        </w:tc>
        <w:tc>
          <w:tcPr>
            <w:tcW w:type="dxa" w:w="785"/>
          </w:tcPr>
          <w:p>
            <w:r>
              <w:t>7317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21708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AA/Q/2021-2022/HMA-SL-17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7317</w:t>
            </w:r>
          </w:p>
        </w:tc>
        <w:tc>
          <w:tcPr>
            <w:tcW w:type="dxa" w:w="785"/>
          </w:tcPr>
          <w:p>
            <w:r>
              <w:t>7317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21708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AA/Q/2021-2022/HMA-SL-17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7317</w:t>
            </w:r>
          </w:p>
        </w:tc>
        <w:tc>
          <w:tcPr>
            <w:tcW w:type="dxa" w:w="785"/>
          </w:tcPr>
          <w:p>
            <w:r>
              <w:t>7317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21708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AA/Q/2021-2022/HMA-SL-17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7317</w:t>
            </w:r>
          </w:p>
        </w:tc>
        <w:tc>
          <w:tcPr>
            <w:tcW w:type="dxa" w:w="785"/>
          </w:tcPr>
          <w:p>
            <w:r>
              <w:t>7317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21708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AA/Q/2021-2022/HMA-SL-17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7317</w:t>
            </w:r>
          </w:p>
        </w:tc>
        <w:tc>
          <w:tcPr>
            <w:tcW w:type="dxa" w:w="785"/>
          </w:tcPr>
          <w:p>
            <w:r>
              <w:t>7317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21708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AA/Q/2021-2022/HMA-SL-17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7317</w:t>
            </w:r>
          </w:p>
        </w:tc>
        <w:tc>
          <w:tcPr>
            <w:tcW w:type="dxa" w:w="785"/>
          </w:tcPr>
          <w:p>
            <w:r>
              <w:t>7317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21708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AA/Q/2021-2022/HMA-SL-17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7317</w:t>
            </w:r>
          </w:p>
        </w:tc>
        <w:tc>
          <w:tcPr>
            <w:tcW w:type="dxa" w:w="785"/>
          </w:tcPr>
          <w:p>
            <w:r>
              <w:t>7317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21708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AA/Q/2021-2022/HMA-SL-17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7317</w:t>
            </w:r>
          </w:p>
        </w:tc>
        <w:tc>
          <w:tcPr>
            <w:tcW w:type="dxa" w:w="785"/>
          </w:tcPr>
          <w:p>
            <w:r>
              <w:t>7317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21708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AA/Q/2021-2022/HMA-SL-17                                                                DATE: 5/1/2021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5463</w:t>
            </w:r>
          </w:p>
        </w:tc>
        <w:tc>
          <w:tcPr>
            <w:tcW w:type="dxa" w:w="785"/>
          </w:tcPr>
          <w:p>
            <w:r>
              <w:t>5463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7317</w:t>
            </w:r>
          </w:p>
        </w:tc>
        <w:tc>
          <w:tcPr>
            <w:tcW w:type="dxa" w:w="785"/>
          </w:tcPr>
          <w:p>
            <w:r>
              <w:t>7317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7236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7236</w:t>
            </w:r>
          </w:p>
        </w:tc>
        <w:tc>
          <w:tcPr>
            <w:tcW w:type="dxa" w:w="785"/>
          </w:tcPr>
          <w:p>
            <w:r>
              <w:t>21708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AA/Q/2020-2021/HMA-SL-16                                                                DATE: 26/12/2020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4637</w:t>
            </w:r>
          </w:p>
        </w:tc>
        <w:tc>
          <w:tcPr>
            <w:tcW w:type="dxa" w:w="785"/>
          </w:tcPr>
          <w:p>
            <w:r>
              <w:t>4637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5152</w:t>
            </w:r>
          </w:p>
        </w:tc>
        <w:tc>
          <w:tcPr>
            <w:tcW w:type="dxa" w:w="785"/>
          </w:tcPr>
          <w:p>
            <w:r>
              <w:t>5152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5152</w:t>
            </w:r>
          </w:p>
        </w:tc>
        <w:tc>
          <w:tcPr>
            <w:tcW w:type="dxa" w:w="785"/>
          </w:tcPr>
          <w:p>
            <w:r>
              <w:t>15456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10/1/2021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AA/Q/2020-2021/HMA-SL-16                                                                DATE: 26/12/2020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4637</w:t>
            </w:r>
          </w:p>
        </w:tc>
        <w:tc>
          <w:tcPr>
            <w:tcW w:type="dxa" w:w="785"/>
          </w:tcPr>
          <w:p>
            <w:r>
              <w:t>4637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5152</w:t>
            </w:r>
          </w:p>
        </w:tc>
        <w:tc>
          <w:tcPr>
            <w:tcW w:type="dxa" w:w="785"/>
          </w:tcPr>
          <w:p>
            <w:r>
              <w:t>5152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5152</w:t>
            </w:r>
          </w:p>
        </w:tc>
        <w:tc>
          <w:tcPr>
            <w:tcW w:type="dxa" w:w="785"/>
          </w:tcPr>
          <w:p>
            <w:r>
              <w:t>15456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10/1/2021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AA/Q/2020-2021/HMA-SL-15                                                                DATE: 26/12/2020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5589</w:t>
            </w:r>
          </w:p>
        </w:tc>
        <w:tc>
          <w:tcPr>
            <w:tcW w:type="dxa" w:w="785"/>
          </w:tcPr>
          <w:p>
            <w:r>
              <w:t>5589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10/1/2021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AA/Q/2020-2021/HMA-SL-14                                                                DATE: 26/12/2020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6898</w:t>
            </w:r>
          </w:p>
        </w:tc>
        <w:tc>
          <w:tcPr>
            <w:tcW w:type="dxa" w:w="785"/>
          </w:tcPr>
          <w:p>
            <w:r>
              <w:t>6898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5080</w:t>
            </w:r>
          </w:p>
        </w:tc>
        <w:tc>
          <w:tcPr>
            <w:tcW w:type="dxa" w:w="785"/>
          </w:tcPr>
          <w:p>
            <w:r>
              <w:t>5080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6132</w:t>
            </w:r>
          </w:p>
        </w:tc>
        <w:tc>
          <w:tcPr>
            <w:tcW w:type="dxa" w:w="785"/>
          </w:tcPr>
          <w:p>
            <w:r>
              <w:t>6132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10/1/2021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AA/Q/2020-2021/HMA-SL-13                                                                DATE: 26/12/2020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5668</w:t>
            </w:r>
          </w:p>
        </w:tc>
        <w:tc>
          <w:tcPr>
            <w:tcW w:type="dxa" w:w="785"/>
          </w:tcPr>
          <w:p>
            <w:r>
              <w:t>5668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5749</w:t>
            </w:r>
          </w:p>
        </w:tc>
        <w:tc>
          <w:tcPr>
            <w:tcW w:type="dxa" w:w="785"/>
          </w:tcPr>
          <w:p>
            <w:r>
              <w:t>11498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5749</w:t>
            </w:r>
          </w:p>
        </w:tc>
        <w:tc>
          <w:tcPr>
            <w:tcW w:type="dxa" w:w="785"/>
          </w:tcPr>
          <w:p>
            <w:r>
              <w:t>11498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10/1/2021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AA/Q/2020-2021/HMA-SL-12                                                                DATE: 26/12/2020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5668</w:t>
            </w:r>
          </w:p>
        </w:tc>
        <w:tc>
          <w:tcPr>
            <w:tcW w:type="dxa" w:w="785"/>
          </w:tcPr>
          <w:p>
            <w:r>
              <w:t>5668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5749</w:t>
            </w:r>
          </w:p>
        </w:tc>
        <w:tc>
          <w:tcPr>
            <w:tcW w:type="dxa" w:w="785"/>
          </w:tcPr>
          <w:p>
            <w:r>
              <w:t>11498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71Z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5749</w:t>
            </w:r>
          </w:p>
        </w:tc>
        <w:tc>
          <w:tcPr>
            <w:tcW w:type="dxa" w:w="785"/>
          </w:tcPr>
          <w:p>
            <w:r>
              <w:t>11498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10/1/2021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AA/Q/2020-2021/HMA-SL-11                                                                DATE: 26/12/2020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5152</w:t>
            </w:r>
          </w:p>
        </w:tc>
        <w:tc>
          <w:tcPr>
            <w:tcW w:type="dxa" w:w="785"/>
          </w:tcPr>
          <w:p>
            <w:r>
              <w:t>5152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5152</w:t>
            </w:r>
          </w:p>
        </w:tc>
        <w:tc>
          <w:tcPr>
            <w:tcW w:type="dxa" w:w="785"/>
          </w:tcPr>
          <w:p>
            <w:r>
              <w:t>5152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10/1/2021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AA/Q/2020-2021/HMA-SL-10                                                                DATE: 23/12/2020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5725</w:t>
            </w:r>
          </w:p>
        </w:tc>
        <w:tc>
          <w:tcPr>
            <w:tcW w:type="dxa" w:w="785"/>
          </w:tcPr>
          <w:p>
            <w:r>
              <w:t>5725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5725</w:t>
            </w:r>
          </w:p>
        </w:tc>
        <w:tc>
          <w:tcPr>
            <w:tcW w:type="dxa" w:w="785"/>
          </w:tcPr>
          <w:p>
            <w:r>
              <w:t>5725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7/1/2021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AA/Q/2020-2021/HMA-SL-9                                                                DATE: 23/12/2020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5725</w:t>
            </w:r>
          </w:p>
        </w:tc>
        <w:tc>
          <w:tcPr>
            <w:tcW w:type="dxa" w:w="785"/>
          </w:tcPr>
          <w:p>
            <w:r>
              <w:t>5725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5725</w:t>
            </w:r>
          </w:p>
        </w:tc>
        <w:tc>
          <w:tcPr>
            <w:tcW w:type="dxa" w:w="785"/>
          </w:tcPr>
          <w:p>
            <w:r>
              <w:t>5725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7/1/2021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spacing w:line="360" w:lineRule="auto"/>
      </w:pPr>
      <w:r>
        <w:t>REF: AA/Q/2020-2021/HMA-SL-8                                                                DATE: 17/12/2020</w:t>
      </w:r>
      <w:r>
        <w:br w:type="textWrapping"/>
      </w:r>
      <w:r>
        <w:t xml:space="preserve"> </w:t>
      </w:r>
      <w:r>
        <w:br w:type="textWrapping"/>
      </w:r>
      <w:r>
        <w:t xml:space="preserve"> Dear Sirs, </w:t>
      </w:r>
      <w:r>
        <w:br w:type="textWrapping"/>
      </w:r>
      <w:r>
        <w:br w:type="textWrapping"/>
      </w:r>
      <w:r>
        <w:t xml:space="preserve"> With reference to your enquiry, we are pleased to offer our best rates here</w:t>
      </w:r>
      <w:r>
        <w:rPr>
          <w:rFonts w:hint="default"/>
          <w:lang w:val="en-IN"/>
        </w:rPr>
        <w:t xml:space="preserve"> </w:t>
      </w:r>
      <w:r>
        <w:t xml:space="preserve">under: 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672"/>
        <w:gridCol w:w="697"/>
        <w:gridCol w:w="688"/>
        <w:gridCol w:w="656"/>
        <w:gridCol w:w="870"/>
        <w:gridCol w:w="725"/>
        <w:gridCol w:w="1252"/>
        <w:gridCol w:w="630"/>
        <w:gridCol w:w="1168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360" w:lineRule="auto"/>
            </w:pPr>
            <w:r>
              <w:rPr>
                <w:b/>
              </w:rPr>
              <w:t>KW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rPr>
                <w:b/>
              </w:rPr>
              <w:t>HP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rPr>
                <w:b/>
              </w:rPr>
              <w:t>Pole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rPr>
                <w:b/>
              </w:rPr>
              <w:t>Mtg.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rPr>
                <w:b/>
              </w:rPr>
              <w:t>Effy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rPr>
                <w:b/>
              </w:rPr>
              <w:t>Frame Size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rPr>
                <w:b/>
              </w:rPr>
              <w:t>Duty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rPr>
                <w:b/>
              </w:rPr>
              <w:t>Insulation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rPr>
                <w:b/>
              </w:rPr>
              <w:t>Qty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rPr>
                <w:b/>
              </w:rPr>
              <w:t>Net Price(Rs)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rPr>
                <w:b/>
              </w:rPr>
              <w:t>Total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360" w:lineRule="auto"/>
            </w:pPr>
            <w:r>
              <w:t>0.18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0.25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4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B5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IE2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63Z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S1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F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5410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5410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360" w:lineRule="auto"/>
            </w:pPr>
            <w:r>
              <w:t>7.5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10.0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4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B5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IE2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132M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S1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F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28303</w:t>
            </w:r>
          </w:p>
        </w:tc>
        <w:tc>
          <w:tcPr>
            <w:tcW w:w="785" w:type="dxa"/>
          </w:tcPr>
          <w:p>
            <w:pPr>
              <w:spacing w:after="0" w:line="360" w:lineRule="auto"/>
            </w:pPr>
            <w:r>
              <w:t>28303</w:t>
            </w:r>
          </w:p>
        </w:tc>
      </w:tr>
    </w:tbl>
    <w:p>
      <w:pPr>
        <w:spacing w:line="360" w:lineRule="auto"/>
      </w:pP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t>Other Terms &amp; Conditions:</w:t>
      </w:r>
      <w:r>
        <w:br w:type="textWrapping"/>
      </w:r>
      <w:r>
        <w:t>1. Prices                                :  F.O.R. Your Plant</w:t>
      </w:r>
      <w:r>
        <w:br w:type="textWrapping"/>
      </w:r>
      <w:r>
        <w:t>2. Taxes                                 :  GST will be charged extra @18%</w:t>
      </w:r>
      <w:r>
        <w:br w:type="textWrapping"/>
      </w:r>
      <w:r>
        <w:t>3. Payment                           : 100% Within 30 Days</w:t>
      </w:r>
      <w:r>
        <w:br w:type="textWrapping"/>
      </w:r>
      <w:r>
        <w:t>4. Validity                             :  1/1/2021</w:t>
      </w:r>
      <w:r>
        <w:br w:type="textWrapping"/>
      </w:r>
      <w:r>
        <w:t>5. Delivery                            :</w:t>
      </w:r>
      <w:bookmarkStart w:id="0" w:name="_GoBack"/>
      <w:bookmarkEnd w:id="0"/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br w:type="textWrapping"/>
      </w:r>
      <w:r>
        <w:t xml:space="preserve"> We keep ourselves open for any further technical or commercial clarification needed in this regard. </w:t>
      </w:r>
      <w:r>
        <w:br w:type="textWrapping"/>
      </w:r>
      <w:r>
        <w:t xml:space="preserve">Thanking you and assuring you best of our services at all times. </w:t>
      </w:r>
      <w:r>
        <w:br w:type="textWrapping"/>
      </w:r>
      <w:r>
        <w:t xml:space="preserve"> Yours Faithfully, </w:t>
      </w:r>
      <w:r>
        <w:br w:type="textWrapping"/>
      </w:r>
      <w:r>
        <w:rPr>
          <w:rFonts w:hint="default"/>
          <w:b/>
          <w:bCs/>
          <w:lang w:val="en-IN"/>
        </w:rPr>
        <w:t>Santosh Jha</w:t>
      </w:r>
      <w:r>
        <w:rPr>
          <w:b/>
        </w:rPr>
        <w:br w:type="textWrapping"/>
      </w:r>
      <w:r>
        <w:rPr>
          <w:b/>
        </w:rPr>
        <w:t xml:space="preserve"> M-</w:t>
      </w:r>
      <w:r>
        <w:rPr>
          <w:rFonts w:hint="default"/>
          <w:b/>
          <w:lang w:val="en-IN"/>
        </w:rPr>
        <w:t>9748419070</w:t>
      </w:r>
      <w:r>
        <w:rPr>
          <w:b/>
        </w:rPr>
        <w:br w:type="textWrapping"/>
      </w:r>
      <w:r>
        <w:rPr>
          <w:rFonts w:hint="default" w:ascii="Engravers MT" w:hAnsi="Engravers MT"/>
          <w:sz w:val="32"/>
          <w:lang w:val="en-IN"/>
        </w:rPr>
        <w:t>ESPEE MARKETING Co.</w:t>
      </w:r>
      <w:r>
        <w:rPr>
          <w:rFonts w:ascii="Engravers MT" w:hAnsi="Engravers MT"/>
          <w:sz w:val="32"/>
        </w:rPr>
        <w:br w:type="textWrapping"/>
      </w:r>
      <w:r>
        <w:rPr>
          <w:rFonts w:hint="default"/>
          <w:b/>
          <w:lang w:val="en-IN"/>
        </w:rPr>
        <w:t xml:space="preserve">Shree Krishna Chambers , 78, Bentick Street,Room No.8B,Kolkata-700001. </w:t>
      </w:r>
      <w:r>
        <w:rPr>
          <w:rFonts w:hint="default"/>
          <w:b/>
          <w:lang w:val="en-IN"/>
        </w:rPr>
        <w:br w:type="textWrapping"/>
      </w:r>
      <w:r>
        <w:rPr>
          <w:b/>
        </w:rPr>
        <w:t xml:space="preserve">Ph: </w:t>
      </w:r>
      <w:r>
        <w:rPr>
          <w:rFonts w:hint="default"/>
          <w:b/>
          <w:lang w:val="en-IN"/>
        </w:rPr>
        <w:t>9748419070</w:t>
      </w:r>
      <w:r>
        <w:rPr>
          <w:b/>
        </w:rPr>
        <w:br w:type="textWrapping"/>
      </w:r>
      <w:r>
        <w:rPr>
          <w:b/>
        </w:rPr>
        <w:t>Email: </w:t>
      </w:r>
      <w:r>
        <w:rPr>
          <w:rFonts w:hint="default"/>
          <w:b/>
          <w:lang w:val="en-IN"/>
        </w:rPr>
        <w:t>espee.projects@gmail.com</w:t>
      </w:r>
    </w:p>
    <w:p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AA/Q/2020-2021/HMA-SL-7                                                                DATE: 6/8/2020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S1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5725</w:t>
            </w:r>
          </w:p>
        </w:tc>
        <w:tc>
          <w:tcPr>
            <w:tcW w:type="dxa" w:w="785"/>
          </w:tcPr>
          <w:p>
            <w:r>
              <w:t>5725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21/8/2020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AA/Q/2020-2021/HMA-SL-6                                                                DATE: 24/7/2020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18.5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180M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75270</w:t>
            </w:r>
          </w:p>
        </w:tc>
        <w:tc>
          <w:tcPr>
            <w:tcW w:type="dxa" w:w="785"/>
          </w:tcPr>
          <w:p>
            <w:r>
              <w:t>75270</w:t>
            </w:r>
          </w:p>
        </w:tc>
      </w:tr>
      <w:tr>
        <w:tc>
          <w:tcPr>
            <w:tcW w:type="dxa" w:w="785"/>
          </w:tcPr>
          <w:p>
            <w:r>
              <w:t>18.5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180M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75270</w:t>
            </w:r>
          </w:p>
        </w:tc>
        <w:tc>
          <w:tcPr>
            <w:tcW w:type="dxa" w:w="785"/>
          </w:tcPr>
          <w:p>
            <w:r>
              <w:t>75270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8/8/2020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AA/Q/2020-2021/HMA-SL-5                                                                DATE: 24/7/2020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5725</w:t>
            </w:r>
          </w:p>
        </w:tc>
        <w:tc>
          <w:tcPr>
            <w:tcW w:type="dxa" w:w="785"/>
          </w:tcPr>
          <w:p>
            <w:r>
              <w:t>5725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5725</w:t>
            </w:r>
          </w:p>
        </w:tc>
        <w:tc>
          <w:tcPr>
            <w:tcW w:type="dxa" w:w="785"/>
          </w:tcPr>
          <w:p>
            <w:r>
              <w:t>5725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8/8/2020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REF: AA/Q/2020-2021/HMA-SL-4                                                                DATE: 24/7/2020</w:t>
      </w:r>
      <w:r>
        <w:br/>
        <w:t xml:space="preserve"> </w:t>
        <w:br/>
        <w:t xml:space="preserve"> Dear Sirs, </w:t>
        <w:br/>
        <w:br/>
        <w:t xml:space="preserve"> With reference to your enquiry, we are pleased to offer our best rates hereunder: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KW</w:t>
            </w:r>
          </w:p>
        </w:tc>
        <w:tc>
          <w:tcPr>
            <w:tcW w:type="dxa" w:w="785"/>
          </w:tcPr>
          <w:p>
            <w:r>
              <w:rPr>
                <w:b/>
              </w:rPr>
              <w:t>HP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Pole</w:t>
            </w:r>
          </w:p>
        </w:tc>
        <w:tc>
          <w:tcPr>
            <w:tcW w:type="dxa" w:w="785"/>
          </w:tcPr>
          <w:p>
            <w:r>
              <w:rPr>
                <w:b/>
              </w:rPr>
              <w:t>Mtg.</w:t>
            </w:r>
          </w:p>
        </w:tc>
        <w:tc>
          <w:tcPr>
            <w:tcW w:type="dxa" w:w="785"/>
          </w:tcPr>
          <w:p>
            <w:r>
              <w:rPr>
                <w:b/>
              </w:rPr>
              <w:t>Effy</w:t>
            </w:r>
          </w:p>
        </w:tc>
        <w:tc>
          <w:tcPr>
            <w:tcW w:type="dxa" w:w="785"/>
          </w:tcPr>
          <w:p>
            <w:r>
              <w:rPr>
                <w:b/>
              </w:rPr>
              <w:t>Frame 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Duty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Insulation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Qty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Net Price(Rs)</w:t>
            </w:r>
          </w:p>
        </w:tc>
        <w:tc>
          <w:tcPr>
            <w:tcW w:type="dxa" w:w="785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5725</w:t>
            </w:r>
          </w:p>
        </w:tc>
        <w:tc>
          <w:tcPr>
            <w:tcW w:type="dxa" w:w="785"/>
          </w:tcPr>
          <w:p>
            <w:r>
              <w:t>5725</w:t>
            </w:r>
          </w:p>
        </w:tc>
      </w:tr>
      <w:tr>
        <w:tc>
          <w:tcPr>
            <w:tcW w:type="dxa" w:w="785"/>
          </w:tcPr>
          <w:p>
            <w:r>
              <w:t>0.18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B3</w:t>
            </w:r>
          </w:p>
        </w:tc>
        <w:tc>
          <w:tcPr>
            <w:tcW w:type="dxa" w:w="785"/>
          </w:tcPr>
          <w:p>
            <w:r>
              <w:t>IE2</w:t>
            </w:r>
          </w:p>
        </w:tc>
        <w:tc>
          <w:tcPr>
            <w:tcW w:type="dxa" w:w="785"/>
          </w:tcPr>
          <w:p>
            <w:r>
              <w:t>63Z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F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5725</w:t>
            </w:r>
          </w:p>
        </w:tc>
        <w:tc>
          <w:tcPr>
            <w:tcW w:type="dxa" w:w="785"/>
          </w:tcPr>
          <w:p>
            <w:r>
              <w:t>5725</w:t>
            </w:r>
          </w:p>
        </w:tc>
      </w:tr>
    </w:tbl>
    <w:p>
      <w:r>
        <w:rPr>
          <w:b/>
          <w:u w:val="single"/>
        </w:rPr>
        <w:br/>
        <w:br/>
        <w:br/>
        <w:t>Other Terms &amp; Conditions:</w:t>
      </w:r>
      <w:r>
        <w:br/>
        <w:t>1. Prices                                :  F.O.R. Your Plant</w:t>
      </w:r>
      <w:r>
        <w:br/>
        <w:t>2. Taxes                                 :  GST will be charged extra @18%</w:t>
      </w:r>
      <w:r>
        <w:br/>
        <w:t>3. Payment                           : 100% Within 30 Days</w:t>
      </w:r>
      <w:r>
        <w:br/>
        <w:t>4. Validity                             :  8/8/2020</w:t>
      </w:r>
      <w:r>
        <w:br/>
        <w:t>5. Delivery                            :</w:t>
      </w:r>
      <w:r>
        <w:br/>
        <w:t xml:space="preserve"> </w:t>
        <w:br/>
        <w:t xml:space="preserve"> </w:t>
        <w:br/>
        <w:t xml:space="preserve"> We keep ourselves open for any further technical or commercial clarification needed in this regard. </w:t>
      </w:r>
      <w:r>
        <w:br/>
        <w:t xml:space="preserve">Thanking you and assuring you best of our services at all times. </w:t>
        <w:br/>
        <w:t xml:space="preserve"> Yours Faithfully, </w:t>
        <w:br/>
      </w:r>
      <w:r>
        <w:rPr>
          <w:b/>
        </w:rPr>
        <w:t xml:space="preserve">Amit Padia </w:t>
        <w:br/>
        <w:t xml:space="preserve"> M-9433227876</w:t>
        <w:br/>
      </w:r>
      <w:r>
        <w:rPr>
          <w:rFonts w:ascii="Engravers MT" w:hAnsi="Engravers MT"/>
          <w:sz w:val="32"/>
        </w:rPr>
        <w:t xml:space="preserve">AMIT &amp; ASSOCIATES </w:t>
        <w:br/>
      </w:r>
      <w:r>
        <w:rPr>
          <w:b/>
        </w:rPr>
        <w:t xml:space="preserve">9, Ezra Street, 2nd Floor, Kolkata-700001. </w:t>
        <w:br/>
        <w:t xml:space="preserve">Ph: 033-22253967/9830874211 </w:t>
        <w:br/>
        <w:t xml:space="preserve">Email: </w:t>
      </w:r>
      <w:r>
        <w:rPr>
          <w:b/>
          <w:color w:val="3366BB"/>
          <w:u w:val="single"/>
        </w:rPr>
        <w:t xml:space="preserve"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/>
        <w:t>GST No. 19AFHPP9819G1ZV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bookmarkStart w:id="0" w:name="_GoBack"/>
      <w:bookmarkEnd w:id="0"/>
      <w:r>
        <w:t>REF: AA/Q/2020-2021/HMA-SL-2                                                                DATE: 24/7/2020</w:t>
      </w:r>
      <w:r>
        <w:br w:type="textWrapping"/>
      </w:r>
      <w:r>
        <w:t xml:space="preserve"> </w:t>
      </w:r>
      <w:r>
        <w:br w:type="textWrapping"/>
      </w:r>
      <w:r>
        <w:t xml:space="preserve"> Dear Sirs, </w:t>
      </w:r>
      <w:r>
        <w:br w:type="textWrapping"/>
      </w:r>
      <w:r>
        <w:br w:type="textWrapping"/>
      </w:r>
      <w:r>
        <w:t xml:space="preserve"> With reference to your enquiry, we are pleased to offer our best rates hereunder: 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738"/>
        <w:gridCol w:w="748"/>
        <w:gridCol w:w="744"/>
        <w:gridCol w:w="731"/>
        <w:gridCol w:w="870"/>
        <w:gridCol w:w="760"/>
        <w:gridCol w:w="1252"/>
        <w:gridCol w:w="720"/>
        <w:gridCol w:w="116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KW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HP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Pole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Mtg.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Effy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Frame Size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Duty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Insulation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Qty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Net Price(Rs)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Total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t>0.18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B3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IE2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63Z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t>0.18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B3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IE2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63Z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</w:tr>
    </w:tbl>
    <w:p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t>Other Terms &amp; Conditions:</w:t>
      </w:r>
      <w:r>
        <w:br w:type="textWrapping"/>
      </w:r>
      <w:r>
        <w:t>1. Prices                                :  F.O.R. Your Plant</w:t>
      </w:r>
      <w:r>
        <w:br w:type="textWrapping"/>
      </w:r>
      <w:r>
        <w:t>2. Taxes                                 :  GST will be charged extra @18%</w:t>
      </w:r>
      <w:r>
        <w:br w:type="textWrapping"/>
      </w:r>
      <w:r>
        <w:t>3. Payment                           : 100% Within 30 Days</w:t>
      </w:r>
      <w:r>
        <w:br w:type="textWrapping"/>
      </w:r>
      <w:r>
        <w:t>4. Validity                             :  8/8/2020</w:t>
      </w:r>
      <w:r>
        <w:br w:type="textWrapping"/>
      </w:r>
      <w:r>
        <w:t>5. Delivery                            :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br w:type="textWrapping"/>
      </w:r>
      <w:r>
        <w:t xml:space="preserve"> We keep ourselves open for any further technical or commercial clarification needed in this regard. </w:t>
      </w:r>
      <w:r>
        <w:br w:type="textWrapping"/>
      </w:r>
      <w:r>
        <w:t xml:space="preserve">Thanking you and assuring you best of our services at all times. </w:t>
      </w:r>
      <w:r>
        <w:br w:type="textWrapping"/>
      </w:r>
      <w:r>
        <w:t xml:space="preserve"> Yours Faithfully, </w:t>
      </w:r>
      <w:r>
        <w:br w:type="textWrapping"/>
      </w:r>
      <w:r>
        <w:rPr>
          <w:b/>
        </w:rPr>
        <w:t xml:space="preserve">Amit Padia </w:t>
      </w:r>
      <w:r>
        <w:rPr>
          <w:b/>
        </w:rPr>
        <w:br w:type="textWrapping"/>
      </w:r>
      <w:r>
        <w:rPr>
          <w:b/>
        </w:rPr>
        <w:t xml:space="preserve"> M-9433227876</w:t>
      </w:r>
      <w:r>
        <w:rPr>
          <w:b/>
        </w:rPr>
        <w:br w:type="textWrapping"/>
      </w:r>
      <w:r>
        <w:rPr>
          <w:rFonts w:ascii="Engravers MT" w:hAnsi="Engravers MT"/>
          <w:sz w:val="32"/>
        </w:rPr>
        <w:t xml:space="preserve">AMIT &amp; ASSOCIATES </w:t>
      </w:r>
      <w:r>
        <w:rPr>
          <w:rFonts w:ascii="Engravers MT" w:hAnsi="Engravers MT"/>
          <w:sz w:val="32"/>
        </w:rPr>
        <w:br w:type="textWrapping"/>
      </w:r>
      <w:r>
        <w:rPr>
          <w:b/>
        </w:rPr>
        <w:t xml:space="preserve">9, Ezra Street, 2nd Floor, Kolkata-700001. </w:t>
      </w:r>
      <w:r>
        <w:rPr>
          <w:b/>
        </w:rPr>
        <w:br w:type="textWrapping"/>
      </w:r>
      <w:r>
        <w:rPr>
          <w:b/>
        </w:rPr>
        <w:t xml:space="preserve">Ph: 033-22253967/9830874211 </w:t>
      </w:r>
      <w:r>
        <w:rPr>
          <w:b/>
        </w:rPr>
        <w:br w:type="textWrapping"/>
      </w:r>
      <w:r>
        <w:rPr>
          <w:b/>
        </w:rPr>
        <w:t>Email: </w:t>
      </w:r>
      <w:r>
        <w:rPr>
          <w:b/>
          <w:color w:val="3366BB"/>
          <w:u w:val="single"/>
        </w:rPr>
        <w:t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 w:type="textWrapping"/>
      </w:r>
      <w:r>
        <w:rPr>
          <w:b/>
        </w:rPr>
        <w:t>GST No. 19AFHPP9819G1ZV</w:t>
      </w:r>
    </w:p>
    <w:p>
      <w:r>
        <w:br w:type="page"/>
      </w:r>
    </w:p>
    <w:p>
      <w:r>
        <w:t>REF: AA/Q/2020-2021/HMA-SL-2                                                                DATE: 24/7/2020</w:t>
      </w:r>
      <w:r>
        <w:br w:type="textWrapping"/>
      </w:r>
      <w:r>
        <w:t xml:space="preserve"> </w:t>
      </w:r>
      <w:r>
        <w:br w:type="textWrapping"/>
      </w:r>
      <w:r>
        <w:t xml:space="preserve"> Dear Sirs, </w:t>
      </w:r>
      <w:r>
        <w:br w:type="textWrapping"/>
      </w:r>
      <w:r>
        <w:br w:type="textWrapping"/>
      </w:r>
      <w:r>
        <w:t xml:space="preserve"> With reference to your enquiry, we are pleased to offer our best rates hereunder: 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738"/>
        <w:gridCol w:w="748"/>
        <w:gridCol w:w="744"/>
        <w:gridCol w:w="731"/>
        <w:gridCol w:w="870"/>
        <w:gridCol w:w="760"/>
        <w:gridCol w:w="1252"/>
        <w:gridCol w:w="720"/>
        <w:gridCol w:w="116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KW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HP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Pole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Mtg.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Effy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Frame Size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Duty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Insulation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Qty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Net Price(Rs)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Total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t>0.18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B3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IE2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63Z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t>0.18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B3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IE2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63Z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</w:tr>
    </w:tbl>
    <w:p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t>Other Terms &amp; Conditions:</w:t>
      </w:r>
      <w:r>
        <w:br w:type="textWrapping"/>
      </w:r>
      <w:r>
        <w:t>1. Prices                                :  F.O.R. Your Plant</w:t>
      </w:r>
      <w:r>
        <w:br w:type="textWrapping"/>
      </w:r>
      <w:r>
        <w:t>2. Taxes                                 :  GST will be charged extra @18%</w:t>
      </w:r>
      <w:r>
        <w:br w:type="textWrapping"/>
      </w:r>
      <w:r>
        <w:t>3. Payment                           : 100% Within 30 Days</w:t>
      </w:r>
      <w:r>
        <w:br w:type="textWrapping"/>
      </w:r>
      <w:r>
        <w:t>4. Validity                             :  8/8/2020</w:t>
      </w:r>
      <w:r>
        <w:br w:type="textWrapping"/>
      </w:r>
      <w:r>
        <w:t>5. Delivery                            :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br w:type="textWrapping"/>
      </w:r>
      <w:r>
        <w:t xml:space="preserve"> We keep ourselves open for any further technical or commercial clarification needed in this regard. </w:t>
      </w:r>
      <w:r>
        <w:br w:type="textWrapping"/>
      </w:r>
      <w:r>
        <w:t xml:space="preserve">Thanking you and assuring you best of our services at all times. </w:t>
      </w:r>
      <w:r>
        <w:br w:type="textWrapping"/>
      </w:r>
      <w:r>
        <w:t xml:space="preserve"> Yours Faithfully, </w:t>
      </w:r>
      <w:r>
        <w:br w:type="textWrapping"/>
      </w:r>
      <w:r>
        <w:rPr>
          <w:b/>
        </w:rPr>
        <w:t xml:space="preserve">Amit Padia </w:t>
      </w:r>
      <w:r>
        <w:rPr>
          <w:b/>
        </w:rPr>
        <w:br w:type="textWrapping"/>
      </w:r>
      <w:r>
        <w:rPr>
          <w:b/>
        </w:rPr>
        <w:t xml:space="preserve"> M-9433227876</w:t>
      </w:r>
      <w:r>
        <w:rPr>
          <w:b/>
        </w:rPr>
        <w:br w:type="textWrapping"/>
      </w:r>
      <w:r>
        <w:rPr>
          <w:rFonts w:ascii="Engravers MT" w:hAnsi="Engravers MT"/>
          <w:sz w:val="32"/>
        </w:rPr>
        <w:t xml:space="preserve">AMIT &amp; ASSOCIATES </w:t>
      </w:r>
      <w:r>
        <w:rPr>
          <w:rFonts w:ascii="Engravers MT" w:hAnsi="Engravers MT"/>
          <w:sz w:val="32"/>
        </w:rPr>
        <w:br w:type="textWrapping"/>
      </w:r>
      <w:r>
        <w:rPr>
          <w:b/>
        </w:rPr>
        <w:t xml:space="preserve">9, Ezra Street, 2nd Floor, Kolkata-700001. </w:t>
      </w:r>
      <w:r>
        <w:rPr>
          <w:b/>
        </w:rPr>
        <w:br w:type="textWrapping"/>
      </w:r>
      <w:r>
        <w:rPr>
          <w:b/>
        </w:rPr>
        <w:t xml:space="preserve">Ph: 033-22253967/9830874211 </w:t>
      </w:r>
      <w:r>
        <w:rPr>
          <w:b/>
        </w:rPr>
        <w:br w:type="textWrapping"/>
      </w:r>
      <w:r>
        <w:rPr>
          <w:b/>
        </w:rPr>
        <w:t>Email: </w:t>
      </w:r>
      <w:r>
        <w:rPr>
          <w:b/>
          <w:color w:val="3366BB"/>
          <w:u w:val="single"/>
        </w:rPr>
        <w:t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 w:type="textWrapping"/>
      </w:r>
      <w:r>
        <w:rPr>
          <w:b/>
        </w:rPr>
        <w:t>GST No. 19AFHPP9819G1ZV</w:t>
      </w:r>
    </w:p>
    <w:p>
      <w:r>
        <w:br w:type="page"/>
      </w:r>
    </w:p>
    <w:p>
      <w:r>
        <w:t>REF: AA/Q/2020-2021/HMA-SL-2                                                                DATE: 24/7/2020</w:t>
      </w:r>
      <w:r>
        <w:br w:type="textWrapping"/>
      </w:r>
      <w:r>
        <w:t xml:space="preserve"> </w:t>
      </w:r>
      <w:r>
        <w:br w:type="textWrapping"/>
      </w:r>
      <w:r>
        <w:t xml:space="preserve"> Dear Sirs, </w:t>
      </w:r>
      <w:r>
        <w:br w:type="textWrapping"/>
      </w:r>
      <w:r>
        <w:br w:type="textWrapping"/>
      </w:r>
      <w:r>
        <w:t xml:space="preserve"> With reference to your enquiry, we are pleased to offer our best rates hereunder: 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738"/>
        <w:gridCol w:w="748"/>
        <w:gridCol w:w="744"/>
        <w:gridCol w:w="731"/>
        <w:gridCol w:w="870"/>
        <w:gridCol w:w="760"/>
        <w:gridCol w:w="1252"/>
        <w:gridCol w:w="720"/>
        <w:gridCol w:w="116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KW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HP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Pole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Mtg.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Effy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Frame Size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Duty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Insulation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Qty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Net Price(Rs)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Total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t>0.18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B3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IE2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63Z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t>0.18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B3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IE2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63Z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</w:tr>
    </w:tbl>
    <w:p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t>Other Terms &amp; Conditions:</w:t>
      </w:r>
      <w:r>
        <w:br w:type="textWrapping"/>
      </w:r>
      <w:r>
        <w:t>1. Prices                                :  F.O.R. Your Plant</w:t>
      </w:r>
      <w:r>
        <w:br w:type="textWrapping"/>
      </w:r>
      <w:r>
        <w:t>2. Taxes                                 :  GST will be charged extra @18%</w:t>
      </w:r>
      <w:r>
        <w:br w:type="textWrapping"/>
      </w:r>
      <w:r>
        <w:t>3. Payment                           : 100% Within 30 Days</w:t>
      </w:r>
      <w:r>
        <w:br w:type="textWrapping"/>
      </w:r>
      <w:r>
        <w:t>4. Validity                             :  8/8/2020</w:t>
      </w:r>
      <w:r>
        <w:br w:type="textWrapping"/>
      </w:r>
      <w:r>
        <w:t>5. Delivery                            :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br w:type="textWrapping"/>
      </w:r>
      <w:r>
        <w:t xml:space="preserve"> We keep ourselves open for any further technical or commercial clarification needed in this regard. </w:t>
      </w:r>
      <w:r>
        <w:br w:type="textWrapping"/>
      </w:r>
      <w:r>
        <w:t xml:space="preserve">Thanking you and assuring you best of our services at all times. </w:t>
      </w:r>
      <w:r>
        <w:br w:type="textWrapping"/>
      </w:r>
      <w:r>
        <w:t xml:space="preserve"> Yours Faithfully, </w:t>
      </w:r>
      <w:r>
        <w:br w:type="textWrapping"/>
      </w:r>
      <w:r>
        <w:rPr>
          <w:b/>
        </w:rPr>
        <w:t xml:space="preserve">Amit Padia </w:t>
      </w:r>
      <w:r>
        <w:rPr>
          <w:b/>
        </w:rPr>
        <w:br w:type="textWrapping"/>
      </w:r>
      <w:r>
        <w:rPr>
          <w:b/>
        </w:rPr>
        <w:t xml:space="preserve"> M-9433227876</w:t>
      </w:r>
      <w:r>
        <w:rPr>
          <w:b/>
        </w:rPr>
        <w:br w:type="textWrapping"/>
      </w:r>
      <w:r>
        <w:rPr>
          <w:rFonts w:ascii="Engravers MT" w:hAnsi="Engravers MT"/>
          <w:sz w:val="32"/>
        </w:rPr>
        <w:t xml:space="preserve">AMIT &amp; ASSOCIATES </w:t>
      </w:r>
      <w:r>
        <w:rPr>
          <w:rFonts w:ascii="Engravers MT" w:hAnsi="Engravers MT"/>
          <w:sz w:val="32"/>
        </w:rPr>
        <w:br w:type="textWrapping"/>
      </w:r>
      <w:r>
        <w:rPr>
          <w:b/>
        </w:rPr>
        <w:t xml:space="preserve">9, Ezra Street, 2nd Floor, Kolkata-700001. </w:t>
      </w:r>
      <w:r>
        <w:rPr>
          <w:b/>
        </w:rPr>
        <w:br w:type="textWrapping"/>
      </w:r>
      <w:r>
        <w:rPr>
          <w:b/>
        </w:rPr>
        <w:t xml:space="preserve">Ph: 033-22253967/9830874211 </w:t>
      </w:r>
      <w:r>
        <w:rPr>
          <w:b/>
        </w:rPr>
        <w:br w:type="textWrapping"/>
      </w:r>
      <w:r>
        <w:rPr>
          <w:b/>
        </w:rPr>
        <w:t>Email: </w:t>
      </w:r>
      <w:r>
        <w:rPr>
          <w:b/>
          <w:color w:val="3366BB"/>
          <w:u w:val="single"/>
        </w:rPr>
        <w:t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 w:type="textWrapping"/>
      </w:r>
      <w:r>
        <w:rPr>
          <w:b/>
        </w:rPr>
        <w:t>GST No. 19AFHPP9819G1ZV</w:t>
      </w:r>
    </w:p>
    <w:p>
      <w:r>
        <w:br w:type="page"/>
      </w:r>
    </w:p>
    <w:p>
      <w:r>
        <w:t>REF: AA/Q/2020-2021/HMA-SL-2                                                                DATE: 24/7/2020</w:t>
      </w:r>
      <w:r>
        <w:br w:type="textWrapping"/>
      </w:r>
      <w:r>
        <w:t xml:space="preserve"> </w:t>
      </w:r>
      <w:r>
        <w:br w:type="textWrapping"/>
      </w:r>
      <w:r>
        <w:t xml:space="preserve"> Dear Sirs, </w:t>
      </w:r>
      <w:r>
        <w:br w:type="textWrapping"/>
      </w:r>
      <w:r>
        <w:br w:type="textWrapping"/>
      </w:r>
      <w:r>
        <w:t xml:space="preserve"> With reference to your enquiry, we are pleased to offer our best rates hereunder: 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738"/>
        <w:gridCol w:w="748"/>
        <w:gridCol w:w="744"/>
        <w:gridCol w:w="731"/>
        <w:gridCol w:w="870"/>
        <w:gridCol w:w="760"/>
        <w:gridCol w:w="1252"/>
        <w:gridCol w:w="720"/>
        <w:gridCol w:w="116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KW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HP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Pole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Mtg.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Effy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Frame Size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Duty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Insulation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Qty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Net Price(Rs)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Total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t>0.18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B3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IE2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63Z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t>0.18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B3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IE2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63Z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</w:tr>
    </w:tbl>
    <w:p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t>Other Terms &amp; Conditions:</w:t>
      </w:r>
      <w:r>
        <w:br w:type="textWrapping"/>
      </w:r>
      <w:r>
        <w:t>1. Prices                                :  F.O.R. Your Plant</w:t>
      </w:r>
      <w:r>
        <w:br w:type="textWrapping"/>
      </w:r>
      <w:r>
        <w:t>2. Taxes                                 :  GST will be charged extra @18%</w:t>
      </w:r>
      <w:r>
        <w:br w:type="textWrapping"/>
      </w:r>
      <w:r>
        <w:t>3. Payment                           : 100% Within 30 Days</w:t>
      </w:r>
      <w:r>
        <w:br w:type="textWrapping"/>
      </w:r>
      <w:r>
        <w:t>4. Validity                             :  8/8/2020</w:t>
      </w:r>
      <w:r>
        <w:br w:type="textWrapping"/>
      </w:r>
      <w:r>
        <w:t>5. Delivery                            :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br w:type="textWrapping"/>
      </w:r>
      <w:r>
        <w:t xml:space="preserve"> We keep ourselves open for any further technical or commercial clarification needed in this regard. </w:t>
      </w:r>
      <w:r>
        <w:br w:type="textWrapping"/>
      </w:r>
      <w:r>
        <w:t xml:space="preserve">Thanking you and assuring you best of our services at all times. </w:t>
      </w:r>
      <w:r>
        <w:br w:type="textWrapping"/>
      </w:r>
      <w:r>
        <w:t xml:space="preserve"> Yours Faithfully, </w:t>
      </w:r>
      <w:r>
        <w:br w:type="textWrapping"/>
      </w:r>
      <w:r>
        <w:rPr>
          <w:b/>
        </w:rPr>
        <w:t xml:space="preserve">Amit Padia </w:t>
      </w:r>
      <w:r>
        <w:rPr>
          <w:b/>
        </w:rPr>
        <w:br w:type="textWrapping"/>
      </w:r>
      <w:r>
        <w:rPr>
          <w:b/>
        </w:rPr>
        <w:t xml:space="preserve"> M-9433227876</w:t>
      </w:r>
      <w:r>
        <w:rPr>
          <w:b/>
        </w:rPr>
        <w:br w:type="textWrapping"/>
      </w:r>
      <w:r>
        <w:rPr>
          <w:rFonts w:ascii="Engravers MT" w:hAnsi="Engravers MT"/>
          <w:sz w:val="32"/>
        </w:rPr>
        <w:t xml:space="preserve">AMIT &amp; ASSOCIATES </w:t>
      </w:r>
      <w:r>
        <w:rPr>
          <w:rFonts w:ascii="Engravers MT" w:hAnsi="Engravers MT"/>
          <w:sz w:val="32"/>
        </w:rPr>
        <w:br w:type="textWrapping"/>
      </w:r>
      <w:r>
        <w:rPr>
          <w:b/>
        </w:rPr>
        <w:t xml:space="preserve">9, Ezra Street, 2nd Floor, Kolkata-700001. </w:t>
      </w:r>
      <w:r>
        <w:rPr>
          <w:b/>
        </w:rPr>
        <w:br w:type="textWrapping"/>
      </w:r>
      <w:r>
        <w:rPr>
          <w:b/>
        </w:rPr>
        <w:t xml:space="preserve">Ph: 033-22253967/9830874211 </w:t>
      </w:r>
      <w:r>
        <w:rPr>
          <w:b/>
        </w:rPr>
        <w:br w:type="textWrapping"/>
      </w:r>
      <w:r>
        <w:rPr>
          <w:b/>
        </w:rPr>
        <w:t>Email: </w:t>
      </w:r>
      <w:r>
        <w:rPr>
          <w:b/>
          <w:color w:val="3366BB"/>
          <w:u w:val="single"/>
        </w:rPr>
        <w:t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 w:type="textWrapping"/>
      </w:r>
      <w:r>
        <w:rPr>
          <w:b/>
        </w:rPr>
        <w:t>GST No. 19AFHPP9819G1ZV</w:t>
      </w:r>
    </w:p>
    <w:p>
      <w:r>
        <w:br w:type="page"/>
      </w:r>
    </w:p>
    <w:p>
      <w:r>
        <w:t>REF: AA/Q/2020-2021/HMA-SL-2                                                                DATE: 24/7/2020</w:t>
      </w:r>
      <w:r>
        <w:br w:type="textWrapping"/>
      </w:r>
      <w:r>
        <w:t xml:space="preserve"> </w:t>
      </w:r>
      <w:r>
        <w:br w:type="textWrapping"/>
      </w:r>
      <w:r>
        <w:t xml:space="preserve"> Dear Sirs, </w:t>
      </w:r>
      <w:r>
        <w:br w:type="textWrapping"/>
      </w:r>
      <w:r>
        <w:br w:type="textWrapping"/>
      </w:r>
      <w:r>
        <w:t xml:space="preserve"> With reference to your enquiry, we are pleased to offer our best rates hereunder: 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738"/>
        <w:gridCol w:w="748"/>
        <w:gridCol w:w="744"/>
        <w:gridCol w:w="731"/>
        <w:gridCol w:w="870"/>
        <w:gridCol w:w="760"/>
        <w:gridCol w:w="1252"/>
        <w:gridCol w:w="720"/>
        <w:gridCol w:w="116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KW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HP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Pole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Mtg.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Effy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Frame Size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Duty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Insulation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Qty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Net Price(Rs)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Total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t>0.18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B3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IE2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63Z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t>0.18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B3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IE2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63Z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</w:tr>
    </w:tbl>
    <w:p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t>Other Terms &amp; Conditions:</w:t>
      </w:r>
      <w:r>
        <w:br w:type="textWrapping"/>
      </w:r>
      <w:r>
        <w:t>1. Prices                                :  F.O.R. Your Plant</w:t>
      </w:r>
      <w:r>
        <w:br w:type="textWrapping"/>
      </w:r>
      <w:r>
        <w:t>2. Taxes                                 :  GST will be charged extra @18%</w:t>
      </w:r>
      <w:r>
        <w:br w:type="textWrapping"/>
      </w:r>
      <w:r>
        <w:t>3. Payment                           : 100% Within 30 Days</w:t>
      </w:r>
      <w:r>
        <w:br w:type="textWrapping"/>
      </w:r>
      <w:r>
        <w:t>4. Validity                             :  8/8/2020</w:t>
      </w:r>
      <w:r>
        <w:br w:type="textWrapping"/>
      </w:r>
      <w:r>
        <w:t>5. Delivery                            :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br w:type="textWrapping"/>
      </w:r>
      <w:r>
        <w:t xml:space="preserve"> We keep ourselves open for any further technical or commercial clarification needed in this regard. </w:t>
      </w:r>
      <w:r>
        <w:br w:type="textWrapping"/>
      </w:r>
      <w:r>
        <w:t xml:space="preserve">Thanking you and assuring you best of our services at all times. </w:t>
      </w:r>
      <w:r>
        <w:br w:type="textWrapping"/>
      </w:r>
      <w:r>
        <w:t xml:space="preserve"> Yours Faithfully, </w:t>
      </w:r>
      <w:r>
        <w:br w:type="textWrapping"/>
      </w:r>
      <w:r>
        <w:rPr>
          <w:b/>
        </w:rPr>
        <w:t xml:space="preserve">Amit Padia </w:t>
      </w:r>
      <w:r>
        <w:rPr>
          <w:b/>
        </w:rPr>
        <w:br w:type="textWrapping"/>
      </w:r>
      <w:r>
        <w:rPr>
          <w:b/>
        </w:rPr>
        <w:t xml:space="preserve"> M-9433227876</w:t>
      </w:r>
      <w:r>
        <w:rPr>
          <w:b/>
        </w:rPr>
        <w:br w:type="textWrapping"/>
      </w:r>
      <w:r>
        <w:rPr>
          <w:rFonts w:ascii="Engravers MT" w:hAnsi="Engravers MT"/>
          <w:sz w:val="32"/>
        </w:rPr>
        <w:t xml:space="preserve">AMIT &amp; ASSOCIATES </w:t>
      </w:r>
      <w:r>
        <w:rPr>
          <w:rFonts w:ascii="Engravers MT" w:hAnsi="Engravers MT"/>
          <w:sz w:val="32"/>
        </w:rPr>
        <w:br w:type="textWrapping"/>
      </w:r>
      <w:r>
        <w:rPr>
          <w:b/>
        </w:rPr>
        <w:t xml:space="preserve">9, Ezra Street, 2nd Floor, Kolkata-700001. </w:t>
      </w:r>
      <w:r>
        <w:rPr>
          <w:b/>
        </w:rPr>
        <w:br w:type="textWrapping"/>
      </w:r>
      <w:r>
        <w:rPr>
          <w:b/>
        </w:rPr>
        <w:t xml:space="preserve">Ph: 033-22253967/9830874211 </w:t>
      </w:r>
      <w:r>
        <w:rPr>
          <w:b/>
        </w:rPr>
        <w:br w:type="textWrapping"/>
      </w:r>
      <w:r>
        <w:rPr>
          <w:b/>
        </w:rPr>
        <w:t>Email: </w:t>
      </w:r>
      <w:r>
        <w:rPr>
          <w:b/>
          <w:color w:val="3366BB"/>
          <w:u w:val="single"/>
        </w:rPr>
        <w:t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 w:type="textWrapping"/>
      </w:r>
      <w:r>
        <w:rPr>
          <w:b/>
        </w:rPr>
        <w:t>GST No. 19AFHPP9819G1ZV</w:t>
      </w:r>
    </w:p>
    <w:p>
      <w:r>
        <w:br w:type="page"/>
      </w:r>
    </w:p>
    <w:p>
      <w:r>
        <w:t>REF: AA/Q/2020-2021/HMA-SL-</w:t>
      </w:r>
      <w:r>
        <w:rPr>
          <w:rFonts w:hint="default"/>
          <w:lang w:val="en-IN"/>
        </w:rPr>
        <w:t xml:space="preserve">01 </w:t>
      </w:r>
      <w:r>
        <w:t xml:space="preserve">                                                               DATE: 23/7/2020</w:t>
      </w:r>
      <w:r>
        <w:br w:type="textWrapping"/>
      </w:r>
      <w:r>
        <w:t xml:space="preserve"> </w:t>
      </w:r>
      <w:r>
        <w:br w:type="textWrapping"/>
      </w:r>
      <w:r>
        <w:t xml:space="preserve"> Dear Sirs, </w:t>
      </w:r>
      <w:r>
        <w:br w:type="textWrapping"/>
      </w:r>
      <w:r>
        <w:br w:type="textWrapping"/>
      </w:r>
      <w:r>
        <w:t xml:space="preserve"> With reference to your enquiry, we are pleased to offer our best rates hereunder: 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738"/>
        <w:gridCol w:w="748"/>
        <w:gridCol w:w="744"/>
        <w:gridCol w:w="731"/>
        <w:gridCol w:w="870"/>
        <w:gridCol w:w="760"/>
        <w:gridCol w:w="1252"/>
        <w:gridCol w:w="720"/>
        <w:gridCol w:w="116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KW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HP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Pole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Mtg.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Effy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Frame Size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Duty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Insulation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Qty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Net Price(Rs)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rPr>
                <w:b/>
              </w:rPr>
              <w:t>Total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after="0" w:line="240" w:lineRule="auto"/>
            </w:pPr>
            <w:r>
              <w:t>0.18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0.25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B3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IE2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63Z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F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  <w:tc>
          <w:tcPr>
            <w:tcW w:w="785" w:type="dxa"/>
          </w:tcPr>
          <w:p>
            <w:pPr>
              <w:spacing w:after="0" w:line="240" w:lineRule="auto"/>
            </w:pPr>
            <w:r>
              <w:t>5725</w:t>
            </w:r>
          </w:p>
        </w:tc>
      </w:tr>
    </w:tbl>
    <w:p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br w:type="textWrapping"/>
      </w:r>
      <w:r>
        <w:rPr>
          <w:b/>
          <w:u w:val="single"/>
        </w:rPr>
        <w:t>Other Terms &amp; Conditions:</w:t>
      </w:r>
      <w:r>
        <w:br w:type="textWrapping"/>
      </w:r>
      <w:r>
        <w:t>1. Prices                                :  F.O.R. Your Plant</w:t>
      </w:r>
      <w:r>
        <w:br w:type="textWrapping"/>
      </w:r>
      <w:r>
        <w:t>2. Taxes                                 :  GST will be charged extra @18%</w:t>
      </w:r>
      <w:r>
        <w:br w:type="textWrapping"/>
      </w:r>
      <w:r>
        <w:t>3. Payment                           : 100% Within 30 Days</w:t>
      </w:r>
      <w:r>
        <w:br w:type="textWrapping"/>
      </w:r>
      <w:r>
        <w:t>4. Validity                             :  7/8/2020</w:t>
      </w:r>
      <w:r>
        <w:br w:type="textWrapping"/>
      </w:r>
      <w:r>
        <w:t>5. Delivery                            :</w:t>
      </w:r>
      <w:r>
        <w:br w:type="textWrapping"/>
      </w:r>
      <w:r>
        <w:t xml:space="preserve"> </w:t>
      </w:r>
      <w:r>
        <w:br w:type="textWrapping"/>
      </w:r>
      <w:r>
        <w:t xml:space="preserve"> </w:t>
      </w:r>
      <w:r>
        <w:br w:type="textWrapping"/>
      </w:r>
      <w:r>
        <w:t xml:space="preserve"> We keep ourselves open for any further technical or commercial clarification needed in this regard. </w:t>
      </w:r>
      <w:r>
        <w:br w:type="textWrapping"/>
      </w:r>
      <w:r>
        <w:t xml:space="preserve">Thanking you and assuring you best of our services at all times. </w:t>
      </w:r>
      <w:r>
        <w:br w:type="textWrapping"/>
      </w:r>
      <w:r>
        <w:t xml:space="preserve"> Yours Faithfully, </w:t>
      </w:r>
      <w:r>
        <w:br w:type="textWrapping"/>
      </w:r>
      <w:r>
        <w:rPr>
          <w:b/>
        </w:rPr>
        <w:t xml:space="preserve">Amit Padia </w:t>
      </w:r>
      <w:r>
        <w:rPr>
          <w:b/>
        </w:rPr>
        <w:br w:type="textWrapping"/>
      </w:r>
      <w:r>
        <w:rPr>
          <w:b/>
        </w:rPr>
        <w:t xml:space="preserve"> M-9433227876</w:t>
      </w:r>
      <w:r>
        <w:rPr>
          <w:b/>
        </w:rPr>
        <w:br w:type="textWrapping"/>
      </w:r>
      <w:r>
        <w:rPr>
          <w:rFonts w:ascii="Engravers MT" w:hAnsi="Engravers MT"/>
          <w:sz w:val="32"/>
        </w:rPr>
        <w:t xml:space="preserve">AMIT &amp; ASSOCIATES </w:t>
      </w:r>
      <w:r>
        <w:rPr>
          <w:rFonts w:ascii="Engravers MT" w:hAnsi="Engravers MT"/>
          <w:sz w:val="32"/>
        </w:rPr>
        <w:br w:type="textWrapping"/>
      </w:r>
      <w:r>
        <w:rPr>
          <w:b/>
        </w:rPr>
        <w:t xml:space="preserve">9, Ezra Street, 2nd Floor, Kolkata-700001. </w:t>
      </w:r>
      <w:r>
        <w:rPr>
          <w:b/>
        </w:rPr>
        <w:br w:type="textWrapping"/>
      </w:r>
      <w:r>
        <w:rPr>
          <w:b/>
        </w:rPr>
        <w:t xml:space="preserve">Ph: 033-22253967/9830874211 </w:t>
      </w:r>
      <w:r>
        <w:rPr>
          <w:b/>
        </w:rPr>
        <w:br w:type="textWrapping"/>
      </w:r>
      <w:r>
        <w:rPr>
          <w:b/>
        </w:rPr>
        <w:t>Email: </w:t>
      </w:r>
      <w:r>
        <w:rPr>
          <w:b/>
          <w:color w:val="3366BB"/>
          <w:u w:val="single"/>
        </w:rPr>
        <w:t>amitpadia73@gmail.com </w:t>
      </w:r>
      <w:r>
        <w:rPr>
          <w:b/>
        </w:rPr>
        <w:t>and</w:t>
      </w:r>
      <w:r>
        <w:rPr>
          <w:b/>
          <w:color w:val="3366BB"/>
          <w:u w:val="single"/>
        </w:rPr>
        <w:t xml:space="preserve"> amitpadia@rediffmail.com </w:t>
      </w:r>
      <w:r>
        <w:rPr>
          <w:b/>
        </w:rPr>
        <w:br w:type="textWrapping"/>
      </w:r>
      <w:r>
        <w:rPr>
          <w:b/>
        </w:rPr>
        <w:t>GST No. 19AFHPP9819G1ZV</w:t>
      </w:r>
    </w:p>
    <w:p>
      <w:pPr>
        <w:rPr>
          <w:rFonts w:ascii="Book Antiqua" w:hAnsi="Book Antiqua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